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spacing w:before="0" w:after="240" w:line="240" w:lineRule="auto"/>
        <w:ind w:left="0" w:right="0" w:firstLine="0"/>
        <w:jc w:val="left"/>
        <w:rPr>
          <w:rFonts w:ascii="SimSun" w:hAnsi="SimSun" w:eastAsia="SimSun" w:cs="SimSun"/>
          <w:b/>
          <w:color w:val="0000FF"/>
          <w:spacing w:val="0"/>
          <w:position w:val="0"/>
          <w:sz w:val="48"/>
          <w:u w:val="single"/>
          <w:shd w:val="clear" w:fill="FFFFFF"/>
        </w:rPr>
      </w:pPr>
      <w:r>
        <w:rPr>
          <w:rFonts w:ascii="Segoe UI" w:hAnsi="Segoe UI" w:eastAsia="Segoe UI" w:cs="Segoe UI"/>
          <w:b/>
          <w:color w:val="24292E"/>
          <w:spacing w:val="0"/>
          <w:position w:val="0"/>
          <w:sz w:val="42"/>
          <w:shd w:val="clear" w:fill="FFFFFF"/>
        </w:rPr>
        <w:t>horrible downloader</w:t>
      </w:r>
    </w:p>
    <w:p>
      <w:pPr>
        <w:widowControl w:val="0"/>
        <w:spacing w:before="0" w:after="240" w:line="240" w:lineRule="auto"/>
        <w:ind w:left="0" w:right="0" w:firstLine="0"/>
        <w:jc w:val="left"/>
        <w:rPr>
          <w:rFonts w:ascii="Segoe UI" w:hAnsi="Segoe UI" w:eastAsia="Segoe UI" w:cs="Segoe UI"/>
          <w:color w:val="24292E"/>
          <w:spacing w:val="0"/>
          <w:position w:val="0"/>
          <w:sz w:val="24"/>
          <w:shd w:val="clear" w:fill="FFFFFF"/>
        </w:rPr>
      </w:pPr>
      <w:r>
        <w:rPr>
          <w:rFonts w:ascii="Segoe UI" w:hAnsi="Segoe UI" w:eastAsia="Segoe UI" w:cs="Segoe UI"/>
          <w:color w:val="24292E"/>
          <w:spacing w:val="0"/>
          <w:position w:val="0"/>
          <w:sz w:val="24"/>
          <w:shd w:val="clear" w:fill="FFFFFF"/>
        </w:rPr>
        <w:t>Automatically download all episodes of the currently airing anime that you are watching that you haven't already, as well as download multiple episodes of an anime without a batch file!</w:t>
      </w:r>
    </w:p>
    <w:p>
      <w:pPr>
        <w:widowControl w:val="0"/>
        <w:spacing w:before="360" w:after="240" w:line="240" w:lineRule="auto"/>
        <w:ind w:left="0" w:right="0" w:firstLine="0"/>
        <w:jc w:val="left"/>
        <w:rPr>
          <w:rFonts w:ascii="Segoe UI" w:hAnsi="Segoe UI" w:eastAsia="Segoe UI" w:cs="Segoe UI"/>
          <w:b/>
          <w:color w:val="24292E"/>
          <w:spacing w:val="0"/>
          <w:position w:val="0"/>
          <w:sz w:val="31"/>
          <w:shd w:val="clear" w:fill="FFFFFF"/>
        </w:rPr>
      </w:pPr>
      <w:r>
        <w:rPr>
          <w:rFonts w:ascii="Segoe UI" w:hAnsi="Segoe UI" w:eastAsia="Segoe UI" w:cs="Segoe UI"/>
          <w:b/>
          <w:color w:val="24292E"/>
          <w:spacing w:val="0"/>
          <w:position w:val="0"/>
          <w:sz w:val="31"/>
          <w:shd w:val="clear" w:fill="FFFFFF"/>
        </w:rPr>
        <w:t>Pre-requisites</w:t>
      </w:r>
    </w:p>
    <w:p>
      <w:pPr>
        <w:widowControl w:val="0"/>
        <w:spacing w:before="240" w:after="240" w:line="240" w:lineRule="auto"/>
        <w:ind w:left="0" w:right="0" w:firstLine="0"/>
        <w:jc w:val="left"/>
        <w:rPr>
          <w:rFonts w:ascii="Segoe UI" w:hAnsi="Segoe UI" w:eastAsia="Segoe UI" w:cs="Segoe UI"/>
          <w:b/>
          <w:color w:val="24292E"/>
          <w:spacing w:val="0"/>
          <w:position w:val="0"/>
          <w:sz w:val="24"/>
          <w:shd w:val="clear" w:fill="FFFFFF"/>
        </w:rPr>
      </w:pPr>
    </w:p>
    <w:p>
      <w:pPr>
        <w:widowControl w:val="0"/>
        <w:numPr>
          <w:ilvl w:val="0"/>
          <w:numId w:val="1"/>
        </w:numPr>
        <w:tabs>
          <w:tab w:val="left" w:pos="420"/>
        </w:tabs>
        <w:spacing w:before="240" w:after="240" w:line="240" w:lineRule="auto"/>
        <w:ind w:left="420" w:right="0" w:hanging="420"/>
        <w:jc w:val="left"/>
        <w:rPr>
          <w:rFonts w:ascii="Segoe UI" w:hAnsi="Segoe UI" w:eastAsia="Segoe UI" w:cs="Segoe UI"/>
          <w:color w:val="24292E"/>
          <w:spacing w:val="0"/>
          <w:position w:val="0"/>
          <w:sz w:val="24"/>
          <w:shd w:val="clear" w:fill="FFFFFF"/>
        </w:rPr>
      </w:pPr>
      <w:r>
        <w:rPr>
          <w:rFonts w:ascii="Segoe UI" w:hAnsi="Segoe UI" w:eastAsia="Segoe UI" w:cs="Segoe UI"/>
          <w:b/>
          <w:color w:val="24292E"/>
          <w:spacing w:val="0"/>
          <w:position w:val="0"/>
          <w:sz w:val="24"/>
          <w:shd w:val="clear" w:fill="FFFFFF"/>
        </w:rPr>
        <w:t>Windows</w:t>
      </w:r>
      <w:r>
        <w:rPr>
          <w:rFonts w:ascii="Segoe UI" w:hAnsi="Segoe UI" w:eastAsia="Segoe UI" w:cs="Segoe UI"/>
          <w:color w:val="24292E"/>
          <w:spacing w:val="0"/>
          <w:position w:val="0"/>
          <w:sz w:val="24"/>
          <w:shd w:val="clear" w:fill="FFFFFF"/>
        </w:rPr>
        <w:br w:type="textWrapping"/>
      </w:r>
      <w:r>
        <w:rPr>
          <w:rFonts w:ascii="Segoe UI" w:hAnsi="Segoe UI" w:eastAsia="Segoe UI" w:cs="Segoe UI"/>
          <w:color w:val="24292E"/>
          <w:spacing w:val="0"/>
          <w:position w:val="0"/>
          <w:sz w:val="24"/>
          <w:shd w:val="clear" w:fill="FFFFFF"/>
        </w:rPr>
        <w:t>horrible downloader currently only works on Windows systems, and it's been tested on Windows 10.</w:t>
      </w:r>
    </w:p>
    <w:p>
      <w:pPr>
        <w:widowControl w:val="0"/>
        <w:spacing w:before="240" w:after="240" w:line="240" w:lineRule="auto"/>
        <w:ind w:left="0" w:right="0" w:firstLine="0"/>
        <w:jc w:val="left"/>
        <w:rPr>
          <w:rFonts w:ascii="Segoe UI" w:hAnsi="Segoe UI" w:eastAsia="Segoe UI" w:cs="Segoe UI"/>
          <w:color w:val="24292E"/>
          <w:spacing w:val="0"/>
          <w:position w:val="0"/>
          <w:sz w:val="24"/>
          <w:shd w:val="clear" w:fill="FFFFFF"/>
        </w:rPr>
      </w:pPr>
    </w:p>
    <w:p>
      <w:pPr>
        <w:widowControl w:val="0"/>
        <w:numPr>
          <w:ilvl w:val="0"/>
          <w:numId w:val="2"/>
        </w:numPr>
        <w:tabs>
          <w:tab w:val="left" w:pos="420"/>
        </w:tabs>
        <w:spacing w:before="240" w:after="240" w:line="240" w:lineRule="auto"/>
        <w:ind w:left="420" w:right="0" w:hanging="420"/>
        <w:jc w:val="left"/>
        <w:rPr>
          <w:rFonts w:ascii="Times New Roman" w:hAnsi="Times New Roman" w:eastAsia="Times New Roman" w:cs="Times New Roman"/>
          <w:color w:val="auto"/>
          <w:spacing w:val="0"/>
          <w:position w:val="0"/>
          <w:sz w:val="24"/>
          <w:shd w:val="clear" w:fill="auto"/>
        </w:rPr>
      </w:pPr>
      <w:r>
        <w:rPr>
          <w:rFonts w:ascii="Segoe UI" w:hAnsi="Segoe UI" w:eastAsia="Segoe UI" w:cs="Segoe UI"/>
          <w:b/>
          <w:color w:val="24292E"/>
          <w:spacing w:val="0"/>
          <w:position w:val="0"/>
          <w:sz w:val="24"/>
          <w:shd w:val="clear" w:fill="FFFFFF"/>
        </w:rPr>
        <w:t>Python 3 and above</w:t>
      </w:r>
      <w:r>
        <w:rPr>
          <w:rFonts w:ascii="Segoe UI" w:hAnsi="Segoe UI" w:eastAsia="Segoe UI" w:cs="Segoe UI"/>
          <w:color w:val="24292E"/>
          <w:spacing w:val="0"/>
          <w:position w:val="0"/>
          <w:sz w:val="24"/>
          <w:shd w:val="clear" w:fill="FFFFFF"/>
        </w:rPr>
        <w:br w:type="textWrapping"/>
      </w:r>
      <w:r>
        <w:rPr>
          <w:rFonts w:ascii="Segoe UI" w:hAnsi="Segoe UI" w:eastAsia="Segoe UI" w:cs="Segoe UI"/>
          <w:color w:val="24292E"/>
          <w:spacing w:val="0"/>
          <w:position w:val="0"/>
          <w:sz w:val="24"/>
          <w:shd w:val="clear" w:fill="FFFFFF"/>
        </w:rPr>
        <w:t>Link to download of installation file : </w:t>
      </w:r>
      <w:r>
        <w:fldChar w:fldCharType="begin"/>
      </w:r>
      <w:r>
        <w:instrText xml:space="preserve"> HYPERLINK "https://www.python.org/downloads/" \h </w:instrText>
      </w:r>
      <w:r>
        <w:fldChar w:fldCharType="separate"/>
      </w:r>
      <w:r>
        <w:rPr>
          <w:rFonts w:ascii="Segoe UI" w:hAnsi="Segoe UI" w:eastAsia="Segoe UI" w:cs="Segoe UI"/>
          <w:color w:val="0366D6"/>
          <w:spacing w:val="0"/>
          <w:position w:val="0"/>
          <w:sz w:val="24"/>
          <w:u w:val="single"/>
          <w:shd w:val="clear" w:fill="FFFFFF"/>
        </w:rPr>
        <w:t>https://www.python.org/downloads/</w:t>
      </w:r>
      <w:r>
        <w:rPr>
          <w:rFonts w:ascii="Segoe UI" w:hAnsi="Segoe UI" w:eastAsia="Segoe UI" w:cs="Segoe UI"/>
          <w:color w:val="0366D6"/>
          <w:spacing w:val="0"/>
          <w:position w:val="0"/>
          <w:sz w:val="24"/>
          <w:u w:val="single"/>
          <w:shd w:val="clear" w:fill="FFFFFF"/>
        </w:rPr>
        <w:fldChar w:fldCharType="end"/>
      </w:r>
      <w:r>
        <w:rPr>
          <w:rFonts w:ascii="Segoe UI" w:hAnsi="Segoe UI" w:eastAsia="Segoe UI" w:cs="Segoe UI"/>
          <w:color w:val="24292E"/>
          <w:spacing w:val="0"/>
          <w:position w:val="0"/>
          <w:sz w:val="24"/>
          <w:shd w:val="clear" w:fill="FFFFFF"/>
        </w:rPr>
        <w:br w:type="textWrapping"/>
      </w:r>
      <w:r>
        <w:rPr>
          <w:rFonts w:ascii="Segoe UI" w:hAnsi="Segoe UI" w:eastAsia="Segoe UI" w:cs="Segoe UI"/>
          <w:color w:val="24292E"/>
          <w:spacing w:val="0"/>
          <w:position w:val="0"/>
          <w:sz w:val="24"/>
          <w:shd w:val="clear" w:fill="FFFFFF"/>
        </w:rPr>
        <w:t>While installing, before clicking on </w:t>
      </w:r>
      <w:r>
        <w:rPr>
          <w:rFonts w:ascii="Consolas" w:hAnsi="Consolas" w:eastAsia="Consolas" w:cs="Consolas"/>
          <w:b/>
          <w:color w:val="24292E"/>
          <w:spacing w:val="0"/>
          <w:position w:val="0"/>
          <w:sz w:val="20"/>
          <w:u w:val="single"/>
          <w:shd w:val="clear" w:fill="FFFFFF"/>
        </w:rPr>
        <w:t>Install Now</w:t>
      </w:r>
      <w:r>
        <w:rPr>
          <w:rFonts w:ascii="Segoe UI" w:hAnsi="Segoe UI" w:eastAsia="Segoe UI" w:cs="Segoe UI"/>
          <w:color w:val="24292E"/>
          <w:spacing w:val="0"/>
          <w:position w:val="0"/>
          <w:sz w:val="24"/>
          <w:shd w:val="clear" w:fill="FFFFFF"/>
        </w:rPr>
        <w:t> option, make sure to select the </w:t>
      </w:r>
      <w:r>
        <w:rPr>
          <w:rFonts w:ascii="Consolas" w:hAnsi="Consolas" w:eastAsia="Consolas" w:cs="Consolas"/>
          <w:b/>
          <w:color w:val="24292E"/>
          <w:spacing w:val="0"/>
          <w:position w:val="0"/>
          <w:sz w:val="20"/>
          <w:u w:val="single"/>
          <w:shd w:val="clear" w:fill="FFFFFF"/>
        </w:rPr>
        <w:t>Add Python</w:t>
      </w:r>
      <w:r>
        <w:rPr>
          <w:rFonts w:ascii="Consolas" w:hAnsi="Consolas" w:eastAsia="Consolas" w:cs="Consolas"/>
          <w:color w:val="24292E"/>
          <w:spacing w:val="0"/>
          <w:position w:val="0"/>
          <w:sz w:val="20"/>
          <w:shd w:val="clear" w:fill="FFFFFF"/>
        </w:rPr>
        <w:t xml:space="preserve"> to path</w:t>
      </w:r>
      <w:r>
        <w:rPr>
          <w:rFonts w:ascii="Segoe UI" w:hAnsi="Segoe UI" w:eastAsia="Segoe UI" w:cs="Segoe UI"/>
          <w:color w:val="24292E"/>
          <w:spacing w:val="0"/>
          <w:position w:val="0"/>
          <w:sz w:val="24"/>
          <w:shd w:val="clear" w:fill="FFFFFF"/>
        </w:rPr>
        <w:t> option given below.</w:t>
      </w:r>
    </w:p>
    <w:p>
      <w:pPr>
        <w:widowControl w:val="0"/>
        <w:spacing w:before="240" w:after="240" w:line="240" w:lineRule="auto"/>
        <w:ind w:left="0" w:right="0" w:firstLine="0"/>
        <w:jc w:val="left"/>
        <w:rPr>
          <w:rFonts w:ascii="Segoe UI" w:hAnsi="Segoe UI" w:eastAsia="Segoe UI" w:cs="Segoe UI"/>
          <w:b/>
          <w:color w:val="24292E"/>
          <w:spacing w:val="0"/>
          <w:position w:val="0"/>
          <w:sz w:val="24"/>
          <w:shd w:val="clear" w:fill="FFFFFF"/>
        </w:rPr>
      </w:pPr>
    </w:p>
    <w:p>
      <w:pPr>
        <w:widowControl w:val="0"/>
        <w:numPr>
          <w:ilvl w:val="0"/>
          <w:numId w:val="3"/>
        </w:numPr>
        <w:tabs>
          <w:tab w:val="left" w:pos="420"/>
        </w:tabs>
        <w:spacing w:before="240" w:after="240" w:line="240" w:lineRule="auto"/>
        <w:ind w:left="420" w:right="0" w:hanging="420"/>
        <w:jc w:val="left"/>
        <w:rPr>
          <w:rFonts w:ascii="Times New Roman" w:hAnsi="Times New Roman" w:eastAsia="Times New Roman" w:cs="Times New Roman"/>
          <w:color w:val="auto"/>
          <w:spacing w:val="0"/>
          <w:position w:val="0"/>
          <w:sz w:val="24"/>
          <w:shd w:val="clear" w:fill="auto"/>
        </w:rPr>
      </w:pPr>
      <w:r>
        <w:rPr>
          <w:rFonts w:ascii="Segoe UI" w:hAnsi="Segoe UI" w:eastAsia="Segoe UI" w:cs="Segoe UI"/>
          <w:b/>
          <w:color w:val="24292E"/>
          <w:spacing w:val="0"/>
          <w:position w:val="0"/>
          <w:sz w:val="24"/>
          <w:shd w:val="clear" w:fill="FFFFFF"/>
        </w:rPr>
        <w:t>Mozilla Firefox or Google Chrome</w:t>
      </w:r>
      <w:r>
        <w:rPr>
          <w:rFonts w:ascii="Segoe UI" w:hAnsi="Segoe UI" w:eastAsia="Segoe UI" w:cs="Segoe UI"/>
          <w:color w:val="24292E"/>
          <w:spacing w:val="0"/>
          <w:position w:val="0"/>
          <w:sz w:val="24"/>
          <w:shd w:val="clear" w:fill="FFFFFF"/>
        </w:rPr>
        <w:br w:type="textWrapping"/>
      </w:r>
      <w:r>
        <w:rPr>
          <w:rFonts w:ascii="Segoe UI" w:hAnsi="Segoe UI" w:eastAsia="Segoe UI" w:cs="Segoe UI"/>
          <w:color w:val="24292E"/>
          <w:spacing w:val="0"/>
          <w:position w:val="0"/>
          <w:sz w:val="24"/>
          <w:shd w:val="clear" w:fill="FFFFFF"/>
        </w:rPr>
        <w:t>horrible downloader requires one of the above two browsers to be installed on your system. We are working to enable batch downloads without having to open any browsers, but for now having one of these is essential.</w:t>
      </w:r>
    </w:p>
    <w:p>
      <w:pPr>
        <w:widowControl w:val="0"/>
        <w:spacing w:before="240" w:after="240" w:line="240" w:lineRule="auto"/>
        <w:ind w:left="0" w:right="0" w:firstLine="0"/>
        <w:jc w:val="left"/>
        <w:rPr>
          <w:rFonts w:ascii="Segoe UI" w:hAnsi="Segoe UI" w:eastAsia="Segoe UI" w:cs="Segoe UI"/>
          <w:b/>
          <w:color w:val="24292E"/>
          <w:spacing w:val="0"/>
          <w:position w:val="0"/>
          <w:sz w:val="24"/>
          <w:shd w:val="clear" w:fill="FFFFFF"/>
        </w:rPr>
      </w:pPr>
    </w:p>
    <w:p>
      <w:pPr>
        <w:widowControl w:val="0"/>
        <w:numPr>
          <w:ilvl w:val="0"/>
          <w:numId w:val="4"/>
        </w:numPr>
        <w:tabs>
          <w:tab w:val="left" w:pos="420"/>
        </w:tabs>
        <w:spacing w:before="240" w:after="240" w:line="240" w:lineRule="auto"/>
        <w:ind w:left="420" w:right="0" w:hanging="420"/>
        <w:jc w:val="left"/>
        <w:rPr>
          <w:rFonts w:ascii="Segoe UI" w:hAnsi="Segoe UI" w:eastAsia="Segoe UI" w:cs="Segoe UI"/>
          <w:color w:val="24292E"/>
          <w:spacing w:val="0"/>
          <w:position w:val="0"/>
          <w:sz w:val="24"/>
          <w:shd w:val="clear" w:fill="FFFFFF"/>
        </w:rPr>
      </w:pPr>
      <w:r>
        <w:rPr>
          <w:rFonts w:ascii="Segoe UI" w:hAnsi="Segoe UI" w:eastAsia="Segoe UI" w:cs="Segoe UI"/>
          <w:b/>
          <w:color w:val="24292E"/>
          <w:spacing w:val="0"/>
          <w:position w:val="0"/>
          <w:sz w:val="24"/>
          <w:shd w:val="clear" w:fill="FFFFFF"/>
        </w:rPr>
        <w:t>uTorrent or qBitTorrent</w:t>
      </w:r>
      <w:r>
        <w:rPr>
          <w:rFonts w:ascii="Segoe UI" w:hAnsi="Segoe UI" w:eastAsia="Segoe UI" w:cs="Segoe UI"/>
          <w:color w:val="24292E"/>
          <w:spacing w:val="0"/>
          <w:position w:val="0"/>
          <w:sz w:val="24"/>
          <w:shd w:val="clear" w:fill="FFFFFF"/>
        </w:rPr>
        <w:br w:type="textWrapping"/>
      </w:r>
      <w:r>
        <w:rPr>
          <w:rFonts w:ascii="Segoe UI" w:hAnsi="Segoe UI" w:eastAsia="Segoe UI" w:cs="Segoe UI"/>
          <w:color w:val="24292E"/>
          <w:spacing w:val="0"/>
          <w:position w:val="0"/>
          <w:sz w:val="24"/>
          <w:shd w:val="clear" w:fill="FFFFFF"/>
        </w:rPr>
        <w:t>Using horrible downloader, you will be able to not only open magnet links but also automatically start their downloads in your default software! At this moment horrible downloader supports uTorrent and qBitTorrent, so ensure one of these two is associated with torrents in your system.</w:t>
      </w:r>
    </w:p>
    <w:p>
      <w:pPr>
        <w:widowControl w:val="0"/>
        <w:spacing w:before="240" w:after="240" w:line="240" w:lineRule="auto"/>
        <w:ind w:left="0" w:right="0" w:firstLine="0"/>
        <w:jc w:val="left"/>
        <w:rPr>
          <w:rFonts w:ascii="Segoe UI" w:hAnsi="Segoe UI" w:eastAsia="Segoe UI" w:cs="Segoe UI"/>
          <w:color w:val="24292E"/>
          <w:spacing w:val="0"/>
          <w:position w:val="0"/>
          <w:sz w:val="24"/>
          <w:shd w:val="clear" w:fill="FFFFFF"/>
        </w:rPr>
      </w:pPr>
    </w:p>
    <w:p>
      <w:pPr>
        <w:widowControl w:val="0"/>
        <w:spacing w:before="240" w:after="240" w:line="240" w:lineRule="auto"/>
        <w:ind w:left="0" w:right="0" w:firstLine="0"/>
        <w:jc w:val="left"/>
        <w:rPr>
          <w:rFonts w:ascii="Segoe UI" w:hAnsi="Segoe UI" w:eastAsia="Segoe UI" w:cs="Segoe UI"/>
          <w:color w:val="24292E"/>
          <w:spacing w:val="0"/>
          <w:position w:val="0"/>
          <w:sz w:val="24"/>
          <w:shd w:val="clear" w:fill="FFFFFF"/>
        </w:rPr>
      </w:pPr>
    </w:p>
    <w:p>
      <w:pPr>
        <w:widowControl w:val="0"/>
        <w:spacing w:before="240" w:after="240" w:line="240" w:lineRule="auto"/>
        <w:ind w:left="0" w:right="0" w:firstLine="0"/>
        <w:jc w:val="left"/>
        <w:rPr>
          <w:rFonts w:ascii="Segoe UI" w:hAnsi="Segoe UI" w:eastAsia="Segoe UI" w:cs="Segoe UI"/>
          <w:color w:val="24292E"/>
          <w:spacing w:val="0"/>
          <w:position w:val="0"/>
          <w:sz w:val="24"/>
          <w:shd w:val="clear" w:fill="FFFFFF"/>
        </w:rPr>
      </w:pPr>
    </w:p>
    <w:p>
      <w:pPr>
        <w:widowControl w:val="0"/>
        <w:spacing w:before="240" w:after="240" w:line="240" w:lineRule="auto"/>
        <w:ind w:left="0" w:right="0" w:firstLine="0"/>
        <w:jc w:val="left"/>
        <w:rPr>
          <w:rFonts w:ascii="Segoe UI" w:hAnsi="Segoe UI" w:eastAsia="Segoe UI" w:cs="Segoe UI"/>
          <w:color w:val="24292E"/>
          <w:spacing w:val="0"/>
          <w:position w:val="0"/>
          <w:sz w:val="24"/>
          <w:shd w:val="clear" w:fill="FFFFFF"/>
        </w:rPr>
      </w:pPr>
    </w:p>
    <w:p>
      <w:pPr>
        <w:widowControl w:val="0"/>
        <w:spacing w:before="240" w:after="240" w:line="240" w:lineRule="auto"/>
        <w:ind w:left="0" w:right="0" w:firstLine="0"/>
        <w:jc w:val="left"/>
        <w:rPr>
          <w:rFonts w:ascii="Segoe UI" w:hAnsi="Segoe UI" w:eastAsia="Segoe UI" w:cs="Segoe UI"/>
          <w:color w:val="24292E"/>
          <w:spacing w:val="0"/>
          <w:position w:val="0"/>
          <w:sz w:val="24"/>
          <w:shd w:val="clear" w:fill="FFFFFF"/>
        </w:rPr>
      </w:pPr>
    </w:p>
    <w:p>
      <w:pPr>
        <w:widowControl w:val="0"/>
        <w:spacing w:before="360" w:after="240" w:line="240" w:lineRule="auto"/>
        <w:ind w:left="0" w:right="0" w:firstLine="0"/>
        <w:jc w:val="left"/>
        <w:rPr>
          <w:rFonts w:ascii="Segoe UI" w:hAnsi="Segoe UI" w:eastAsia="Segoe UI" w:cs="Segoe UI"/>
          <w:b/>
          <w:color w:val="24292E"/>
          <w:spacing w:val="0"/>
          <w:position w:val="0"/>
          <w:sz w:val="31"/>
          <w:shd w:val="clear" w:fill="FFFFFF"/>
        </w:rPr>
      </w:pPr>
    </w:p>
    <w:p>
      <w:pPr>
        <w:widowControl w:val="0"/>
        <w:spacing w:before="360" w:after="240" w:line="240" w:lineRule="auto"/>
        <w:ind w:left="0" w:right="0" w:firstLine="0"/>
        <w:jc w:val="left"/>
        <w:rPr>
          <w:rFonts w:ascii="Segoe UI" w:hAnsi="Segoe UI" w:eastAsia="Segoe UI" w:cs="Segoe UI"/>
          <w:b/>
          <w:color w:val="24292E"/>
          <w:spacing w:val="0"/>
          <w:position w:val="0"/>
          <w:sz w:val="31"/>
          <w:shd w:val="clear" w:fill="FFFFFF"/>
        </w:rPr>
      </w:pPr>
    </w:p>
    <w:p>
      <w:pPr>
        <w:widowControl w:val="0"/>
        <w:spacing w:before="360" w:after="240" w:line="240" w:lineRule="auto"/>
        <w:ind w:left="0" w:right="0" w:firstLine="0"/>
        <w:jc w:val="left"/>
        <w:rPr>
          <w:rFonts w:ascii="Segoe UI" w:hAnsi="Segoe UI" w:eastAsia="Segoe UI" w:cs="Segoe UI"/>
          <w:b/>
          <w:color w:val="24292E"/>
          <w:spacing w:val="0"/>
          <w:position w:val="0"/>
          <w:sz w:val="31"/>
          <w:shd w:val="clear" w:fill="FFFFFF"/>
        </w:rPr>
      </w:pPr>
    </w:p>
    <w:p>
      <w:pPr>
        <w:widowControl w:val="0"/>
        <w:spacing w:before="360" w:after="240" w:line="240" w:lineRule="auto"/>
        <w:ind w:left="0" w:right="0" w:firstLine="0"/>
        <w:jc w:val="left"/>
        <w:rPr>
          <w:rFonts w:ascii="Segoe UI" w:hAnsi="Segoe UI" w:eastAsia="Segoe UI" w:cs="Segoe UI"/>
          <w:b/>
          <w:color w:val="24292E"/>
          <w:spacing w:val="0"/>
          <w:position w:val="0"/>
          <w:sz w:val="31"/>
          <w:shd w:val="clear" w:fill="FFFFFF"/>
        </w:rPr>
      </w:pPr>
    </w:p>
    <w:p>
      <w:pPr>
        <w:widowControl w:val="0"/>
        <w:spacing w:before="360" w:after="240" w:line="240" w:lineRule="auto"/>
        <w:ind w:left="0" w:right="0" w:firstLine="0"/>
        <w:jc w:val="left"/>
        <w:rPr>
          <w:rFonts w:ascii="Segoe UI" w:hAnsi="Segoe UI" w:eastAsia="Segoe UI" w:cs="Segoe UI"/>
          <w:b/>
          <w:color w:val="24292E"/>
          <w:spacing w:val="0"/>
          <w:position w:val="0"/>
          <w:sz w:val="31"/>
          <w:shd w:val="clear" w:fill="FFFFFF"/>
        </w:rPr>
      </w:pPr>
      <w:r>
        <w:rPr>
          <w:rFonts w:ascii="Segoe UI" w:hAnsi="Segoe UI" w:eastAsia="Segoe UI" w:cs="Segoe UI"/>
          <w:b/>
          <w:color w:val="24292E"/>
          <w:spacing w:val="0"/>
          <w:position w:val="0"/>
          <w:sz w:val="31"/>
          <w:shd w:val="clear" w:fill="FFFFFF"/>
        </w:rPr>
        <w:t>How to install</w:t>
      </w:r>
    </w:p>
    <w:p>
      <w:pPr>
        <w:widowControl w:val="0"/>
        <w:numPr>
          <w:ilvl w:val="0"/>
          <w:numId w:val="5"/>
        </w:numPr>
        <w:tabs>
          <w:tab w:val="left" w:pos="720"/>
        </w:tabs>
        <w:spacing w:before="0" w:after="240" w:line="240" w:lineRule="auto"/>
        <w:ind w:left="72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First ensure that you have all the pre-requisite softwares.</w:t>
      </w:r>
    </w:p>
    <w:p>
      <w:pPr>
        <w:widowControl w:val="0"/>
        <w:numPr>
          <w:ilvl w:val="0"/>
          <w:numId w:val="5"/>
        </w:numPr>
        <w:tabs>
          <w:tab w:val="left" w:pos="720"/>
        </w:tabs>
        <w:spacing w:before="53" w:after="240" w:line="240" w:lineRule="auto"/>
        <w:ind w:left="72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Download horrible_downloader.zip from the releases tab. Unzip it in any directory on your computer.</w:t>
      </w:r>
    </w:p>
    <w:p>
      <w:pPr>
        <w:widowControl w:val="0"/>
        <w:numPr>
          <w:ilvl w:val="0"/>
          <w:numId w:val="5"/>
        </w:numPr>
        <w:tabs>
          <w:tab w:val="left" w:pos="720"/>
        </w:tabs>
        <w:spacing w:before="53" w:after="240" w:line="240" w:lineRule="auto"/>
        <w:ind w:left="72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Run the </w:t>
      </w:r>
      <w:r>
        <w:rPr>
          <w:rFonts w:ascii="Consolas" w:hAnsi="Consolas" w:eastAsia="Consolas" w:cs="Consolas"/>
          <w:b/>
          <w:color w:val="24292E"/>
          <w:spacing w:val="0"/>
          <w:position w:val="0"/>
          <w:sz w:val="20"/>
          <w:shd w:val="clear" w:fill="FFFFFF"/>
        </w:rPr>
        <w:t>horrible_setup.py</w:t>
      </w:r>
      <w:r>
        <w:rPr>
          <w:rFonts w:ascii="Segoe UI" w:hAnsi="Segoe UI" w:eastAsia="Segoe UI" w:cs="Segoe UI"/>
          <w:color w:val="24292E"/>
          <w:spacing w:val="0"/>
          <w:position w:val="0"/>
          <w:sz w:val="24"/>
          <w:shd w:val="clear" w:fill="FFFFFF"/>
        </w:rPr>
        <w:t> by double clicking it file to start the installation process. Wait for the installer to install the required Python modules in your computer. This could take a while.</w:t>
      </w:r>
    </w:p>
    <w:p>
      <w:pPr>
        <w:widowControl w:val="0"/>
        <w:numPr>
          <w:ilvl w:val="0"/>
          <w:numId w:val="5"/>
        </w:numPr>
        <w:tabs>
          <w:tab w:val="left" w:pos="720"/>
        </w:tabs>
        <w:spacing w:before="53" w:after="240" w:line="240" w:lineRule="auto"/>
        <w:ind w:left="72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When the installer shows you a prompt to tell it which browser out of given two options would you like to use, type the name of your preferred browser and press enter. Wait for the installer to download the required web driver and unzip it. This could take a while.</w:t>
      </w:r>
    </w:p>
    <w:p>
      <w:pPr>
        <w:widowControl w:val="0"/>
        <w:numPr>
          <w:ilvl w:val="0"/>
          <w:numId w:val="5"/>
        </w:numPr>
        <w:tabs>
          <w:tab w:val="left" w:pos="720"/>
        </w:tabs>
        <w:spacing w:before="53" w:after="0" w:line="240" w:lineRule="auto"/>
        <w:ind w:left="72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When the installer shows you a prompt to tell it which software is associated with torrents in your system, type the name of the software associated with torrents and press enter. To find out which software is supported by your system -</w:t>
      </w:r>
    </w:p>
    <w:p>
      <w:pPr>
        <w:widowControl w:val="0"/>
        <w:numPr>
          <w:ilvl w:val="0"/>
          <w:numId w:val="5"/>
        </w:numPr>
        <w:tabs>
          <w:tab w:val="left" w:pos="1440"/>
        </w:tabs>
        <w:spacing w:before="0" w:after="0" w:line="240" w:lineRule="auto"/>
        <w:ind w:left="144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Search for default apps in your search menu</w:t>
      </w:r>
    </w:p>
    <w:p>
      <w:pPr>
        <w:widowControl w:val="0"/>
        <w:numPr>
          <w:ilvl w:val="0"/>
          <w:numId w:val="5"/>
        </w:numPr>
        <w:tabs>
          <w:tab w:val="left" w:pos="1440"/>
        </w:tabs>
        <w:spacing w:before="53" w:after="0" w:line="240" w:lineRule="auto"/>
        <w:ind w:left="1440" w:right="0" w:hanging="360"/>
        <w:jc w:val="left"/>
        <w:rPr>
          <w:rFonts w:ascii="Calibri" w:hAnsi="Calibri" w:eastAsia="Calibri" w:cs="Calibri"/>
          <w:color w:val="auto"/>
          <w:spacing w:val="0"/>
          <w:position w:val="0"/>
          <w:sz w:val="20"/>
          <w:shd w:val="clear" w:fill="auto"/>
        </w:rPr>
      </w:pPr>
      <w:r>
        <w:rPr>
          <w:rFonts w:ascii="Segoe UI" w:hAnsi="Segoe UI" w:eastAsia="Segoe UI" w:cs="Segoe UI"/>
          <w:color w:val="24292E"/>
          <w:spacing w:val="0"/>
          <w:position w:val="0"/>
          <w:sz w:val="24"/>
          <w:shd w:val="clear" w:fill="FFFFFF"/>
        </w:rPr>
        <w:t>Click on </w:t>
      </w:r>
      <w:r>
        <w:rPr>
          <w:rFonts w:ascii="Consolas" w:hAnsi="Consolas" w:eastAsia="Consolas" w:cs="Consolas"/>
          <w:b/>
          <w:color w:val="24292E"/>
          <w:spacing w:val="0"/>
          <w:position w:val="0"/>
          <w:sz w:val="20"/>
          <w:shd w:val="clear" w:fill="FFFFFF"/>
        </w:rPr>
        <w:t>Choose default apps by file type</w:t>
      </w:r>
    </w:p>
    <w:p>
      <w:pPr>
        <w:widowControl w:val="0"/>
        <w:numPr>
          <w:ilvl w:val="0"/>
          <w:numId w:val="5"/>
        </w:numPr>
        <w:tabs>
          <w:tab w:val="left" w:pos="1440"/>
        </w:tabs>
        <w:spacing w:before="53" w:after="240" w:line="240" w:lineRule="auto"/>
        <w:ind w:left="144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Search which file is associated with .torrent</w:t>
      </w:r>
    </w:p>
    <w:p>
      <w:pPr>
        <w:widowControl w:val="0"/>
        <w:numPr>
          <w:ilvl w:val="0"/>
          <w:numId w:val="5"/>
        </w:numPr>
        <w:tabs>
          <w:tab w:val="left" w:pos="720"/>
        </w:tabs>
        <w:spacing w:before="53" w:after="0" w:line="240" w:lineRule="auto"/>
        <w:ind w:left="72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Next, the installer should ask you where you want to store your downloaded anime. Copy &amp; paste the path to the folder where you want it to save the downloaded episodes.</w:t>
      </w:r>
    </w:p>
    <w:p>
      <w:pPr>
        <w:widowControl w:val="0"/>
        <w:numPr>
          <w:ilvl w:val="0"/>
          <w:numId w:val="5"/>
        </w:numPr>
        <w:tabs>
          <w:tab w:val="left" w:pos="1440"/>
        </w:tabs>
        <w:spacing w:before="0" w:after="240" w:line="240" w:lineRule="auto"/>
        <w:ind w:left="144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If you copy something, you can paste it on the terminal by just clicking </w:t>
      </w:r>
      <w:r>
        <w:rPr>
          <w:rFonts w:ascii="Consolas" w:hAnsi="Consolas" w:eastAsia="Consolas" w:cs="Consolas"/>
          <w:b/>
          <w:color w:val="24292E"/>
          <w:spacing w:val="0"/>
          <w:position w:val="0"/>
          <w:sz w:val="20"/>
          <w:shd w:val="clear" w:fill="FFFFFF"/>
        </w:rPr>
        <w:t>right click</w:t>
      </w:r>
      <w:r>
        <w:rPr>
          <w:rFonts w:ascii="Segoe UI" w:hAnsi="Segoe UI" w:eastAsia="Segoe UI" w:cs="Segoe UI"/>
          <w:color w:val="24292E"/>
          <w:spacing w:val="0"/>
          <w:position w:val="0"/>
          <w:sz w:val="24"/>
          <w:shd w:val="clear" w:fill="FFFFFF"/>
        </w:rPr>
        <w:t> on your mouse</w:t>
      </w:r>
    </w:p>
    <w:p>
      <w:pPr>
        <w:widowControl w:val="0"/>
        <w:numPr>
          <w:ilvl w:val="0"/>
          <w:numId w:val="5"/>
        </w:numPr>
        <w:tabs>
          <w:tab w:val="left" w:pos="720"/>
        </w:tabs>
        <w:spacing w:before="53" w:after="240" w:line="240" w:lineRule="auto"/>
        <w:ind w:left="72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Next, the installer should ask you what quality you want the downloaded episodes to be in. Do not forget the </w:t>
      </w:r>
      <w:r>
        <w:rPr>
          <w:rFonts w:ascii="Consolas" w:hAnsi="Consolas" w:eastAsia="Consolas" w:cs="Consolas"/>
          <w:b/>
          <w:color w:val="24292E"/>
          <w:spacing w:val="0"/>
          <w:position w:val="0"/>
          <w:sz w:val="20"/>
          <w:shd w:val="clear" w:fill="FFFFFF"/>
        </w:rPr>
        <w:t>p</w:t>
      </w:r>
      <w:r>
        <w:rPr>
          <w:rFonts w:ascii="Segoe UI" w:hAnsi="Segoe UI" w:eastAsia="Segoe UI" w:cs="Segoe UI"/>
          <w:color w:val="24292E"/>
          <w:spacing w:val="0"/>
          <w:position w:val="0"/>
          <w:sz w:val="24"/>
          <w:shd w:val="clear" w:fill="FFFFFF"/>
        </w:rPr>
        <w:t> when typing your answer!</w:t>
      </w:r>
    </w:p>
    <w:p>
      <w:pPr>
        <w:widowControl w:val="0"/>
        <w:spacing w:before="0" w:after="240" w:line="240" w:lineRule="auto"/>
        <w:ind w:left="0" w:right="0" w:firstLine="0"/>
        <w:jc w:val="left"/>
        <w:rPr>
          <w:rFonts w:ascii="Segoe UI" w:hAnsi="Segoe UI" w:eastAsia="Segoe UI" w:cs="Segoe UI"/>
          <w:color w:val="24292E"/>
          <w:spacing w:val="0"/>
          <w:position w:val="0"/>
          <w:sz w:val="24"/>
          <w:shd w:val="clear" w:fill="FFFFFF"/>
        </w:rPr>
      </w:pPr>
      <w:r>
        <w:rPr>
          <w:rFonts w:ascii="Segoe UI" w:hAnsi="Segoe UI" w:eastAsia="Segoe UI" w:cs="Segoe UI"/>
          <w:color w:val="24292E"/>
          <w:spacing w:val="0"/>
          <w:position w:val="0"/>
          <w:sz w:val="24"/>
          <w:shd w:val="clear" w:fill="FFFFFF"/>
        </w:rPr>
        <w:t>We have finished installing the software with your preferences! Now all we need to do is make a list of the currently ongoing anime that horrible downloader will check for new episodes each time you run it. Wait for the menu to come up, and from then on it's an easy and intuitive process where you can add anime to your list, remove anime from your list, change the episode from which downloads will start next time of an anime already in your list or clear your currently watching.</w:t>
      </w:r>
    </w:p>
    <w:p>
      <w:pPr>
        <w:widowControl w:val="0"/>
        <w:spacing w:before="0" w:after="240" w:line="240" w:lineRule="auto"/>
        <w:ind w:left="0" w:right="0" w:firstLine="0"/>
        <w:jc w:val="left"/>
        <w:rPr>
          <w:rFonts w:ascii="Segoe UI" w:hAnsi="Segoe UI" w:eastAsia="Segoe UI" w:cs="Segoe UI"/>
          <w:color w:val="24292E"/>
          <w:spacing w:val="0"/>
          <w:position w:val="0"/>
          <w:sz w:val="24"/>
          <w:shd w:val="clear" w:fill="FFFFFF"/>
        </w:rPr>
      </w:pPr>
    </w:p>
    <w:p>
      <w:pPr>
        <w:widowControl w:val="0"/>
        <w:spacing w:before="360" w:after="240" w:line="240" w:lineRule="auto"/>
        <w:ind w:left="0" w:right="0" w:firstLine="0"/>
        <w:jc w:val="left"/>
        <w:rPr>
          <w:rFonts w:ascii="Segoe UI" w:hAnsi="Segoe UI" w:eastAsia="Segoe UI" w:cs="Segoe UI"/>
          <w:b/>
          <w:color w:val="24292E"/>
          <w:spacing w:val="0"/>
          <w:position w:val="0"/>
          <w:sz w:val="31"/>
          <w:shd w:val="clear" w:fill="FFFFFF"/>
        </w:rPr>
      </w:pPr>
    </w:p>
    <w:p>
      <w:pPr>
        <w:widowControl w:val="0"/>
        <w:spacing w:before="360" w:after="240" w:line="240" w:lineRule="auto"/>
        <w:ind w:left="0" w:right="0" w:firstLine="0"/>
        <w:jc w:val="left"/>
        <w:rPr>
          <w:rFonts w:ascii="Segoe UI" w:hAnsi="Segoe UI" w:eastAsia="Segoe UI" w:cs="Segoe UI"/>
          <w:b/>
          <w:color w:val="24292E"/>
          <w:spacing w:val="0"/>
          <w:position w:val="0"/>
          <w:sz w:val="31"/>
          <w:shd w:val="clear" w:fill="FFFFFF"/>
        </w:rPr>
      </w:pPr>
    </w:p>
    <w:p>
      <w:pPr>
        <w:widowControl w:val="0"/>
        <w:spacing w:before="360" w:after="240" w:line="240" w:lineRule="auto"/>
        <w:ind w:left="0" w:right="0" w:firstLine="0"/>
        <w:jc w:val="left"/>
        <w:rPr>
          <w:rFonts w:ascii="Segoe UI" w:hAnsi="Segoe UI" w:eastAsia="Segoe UI" w:cs="Segoe UI"/>
          <w:b/>
          <w:color w:val="24292E"/>
          <w:spacing w:val="0"/>
          <w:position w:val="0"/>
          <w:sz w:val="31"/>
          <w:shd w:val="clear" w:fill="FFFFFF"/>
        </w:rPr>
      </w:pPr>
    </w:p>
    <w:p>
      <w:pPr>
        <w:widowControl w:val="0"/>
        <w:spacing w:before="360" w:after="240" w:line="240" w:lineRule="auto"/>
        <w:ind w:left="0" w:right="0" w:firstLine="0"/>
        <w:jc w:val="left"/>
        <w:rPr>
          <w:rFonts w:ascii="Segoe UI" w:hAnsi="Segoe UI" w:eastAsia="Segoe UI" w:cs="Segoe UI"/>
          <w:b/>
          <w:color w:val="24292E"/>
          <w:spacing w:val="0"/>
          <w:position w:val="0"/>
          <w:sz w:val="31"/>
          <w:shd w:val="clear" w:fill="FFFFFF"/>
        </w:rPr>
      </w:pPr>
    </w:p>
    <w:p>
      <w:pPr>
        <w:widowControl w:val="0"/>
        <w:spacing w:before="360" w:after="240" w:line="240" w:lineRule="auto"/>
        <w:ind w:left="0" w:right="0" w:firstLine="0"/>
        <w:jc w:val="left"/>
        <w:rPr>
          <w:rFonts w:ascii="Segoe UI" w:hAnsi="Segoe UI" w:eastAsia="Segoe UI" w:cs="Segoe UI"/>
          <w:b/>
          <w:color w:val="24292E"/>
          <w:spacing w:val="0"/>
          <w:position w:val="0"/>
          <w:sz w:val="31"/>
          <w:shd w:val="clear" w:fill="FFFFFF"/>
        </w:rPr>
      </w:pPr>
      <w:r>
        <w:rPr>
          <w:rFonts w:ascii="Segoe UI" w:hAnsi="Segoe UI" w:eastAsia="Segoe UI" w:cs="Segoe UI"/>
          <w:b/>
          <w:color w:val="24292E"/>
          <w:spacing w:val="0"/>
          <w:position w:val="0"/>
          <w:sz w:val="31"/>
          <w:shd w:val="clear" w:fill="FFFFFF"/>
        </w:rPr>
        <w:t>How to use</w:t>
      </w:r>
    </w:p>
    <w:p>
      <w:pPr>
        <w:widowControl w:val="0"/>
        <w:spacing w:before="0" w:after="240" w:line="240" w:lineRule="auto"/>
        <w:ind w:left="0" w:right="0" w:firstLine="0"/>
        <w:jc w:val="left"/>
        <w:rPr>
          <w:rFonts w:ascii="Segoe UI" w:hAnsi="Segoe UI" w:eastAsia="Segoe UI" w:cs="Segoe UI"/>
          <w:color w:val="24292E"/>
          <w:spacing w:val="0"/>
          <w:position w:val="0"/>
          <w:sz w:val="24"/>
          <w:shd w:val="clear" w:fill="FFFFFF"/>
        </w:rPr>
      </w:pPr>
      <w:r>
        <w:rPr>
          <w:rFonts w:ascii="Segoe UI" w:hAnsi="Segoe UI" w:eastAsia="Segoe UI" w:cs="Segoe UI"/>
          <w:color w:val="24292E"/>
          <w:spacing w:val="0"/>
          <w:position w:val="0"/>
          <w:sz w:val="24"/>
          <w:shd w:val="clear" w:fill="FFFFFF"/>
        </w:rPr>
        <w:t>horrible downloader is very simple to use! You simply need to run </w:t>
      </w:r>
      <w:r>
        <w:rPr>
          <w:rFonts w:ascii="Consolas" w:hAnsi="Consolas" w:eastAsia="Consolas" w:cs="Consolas"/>
          <w:b/>
          <w:color w:val="24292E"/>
          <w:spacing w:val="0"/>
          <w:position w:val="0"/>
          <w:sz w:val="20"/>
          <w:shd w:val="clear" w:fill="FFFFFF"/>
        </w:rPr>
        <w:t>horrible_downloader.py</w:t>
      </w:r>
      <w:r>
        <w:rPr>
          <w:rFonts w:ascii="Segoe UI" w:hAnsi="Segoe UI" w:eastAsia="Segoe UI" w:cs="Segoe UI"/>
          <w:color w:val="24292E"/>
          <w:spacing w:val="0"/>
          <w:position w:val="0"/>
          <w:sz w:val="24"/>
          <w:shd w:val="clear" w:fill="FFFFFF"/>
        </w:rPr>
        <w:t>, which will lead you to a menu that lists down the possible tasks you can perform with this tool. We will now go through these :</w:t>
      </w:r>
    </w:p>
    <w:p>
      <w:pPr>
        <w:widowControl w:val="0"/>
        <w:numPr>
          <w:ilvl w:val="0"/>
          <w:numId w:val="6"/>
        </w:numPr>
        <w:tabs>
          <w:tab w:val="left" w:pos="720"/>
        </w:tabs>
        <w:spacing w:before="0" w:after="0" w:line="240" w:lineRule="auto"/>
        <w:ind w:left="72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Check and download new episodes of anime in your currently watching list</w:t>
      </w:r>
    </w:p>
    <w:p>
      <w:pPr>
        <w:widowControl w:val="0"/>
        <w:numPr>
          <w:ilvl w:val="0"/>
          <w:numId w:val="6"/>
        </w:numPr>
        <w:tabs>
          <w:tab w:val="left" w:pos="1440"/>
        </w:tabs>
        <w:spacing w:before="0" w:after="0" w:line="240" w:lineRule="auto"/>
        <w:ind w:left="144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Type </w:t>
      </w:r>
      <w:r>
        <w:rPr>
          <w:rFonts w:ascii="Consolas" w:hAnsi="Consolas" w:eastAsia="Consolas" w:cs="Consolas"/>
          <w:b/>
          <w:color w:val="24292E"/>
          <w:spacing w:val="0"/>
          <w:position w:val="0"/>
          <w:sz w:val="20"/>
          <w:shd w:val="clear" w:fill="FFFFFF"/>
        </w:rPr>
        <w:t>1</w:t>
      </w:r>
      <w:r>
        <w:rPr>
          <w:rFonts w:ascii="Segoe UI" w:hAnsi="Segoe UI" w:eastAsia="Segoe UI" w:cs="Segoe UI"/>
          <w:color w:val="24292E"/>
          <w:spacing w:val="0"/>
          <w:position w:val="0"/>
          <w:sz w:val="24"/>
          <w:shd w:val="clear" w:fill="FFFFFF"/>
        </w:rPr>
        <w:t> to start this task. This will basically go through all the shows in your currently watching list, check if any new episodes have been released and start downloading them if they have.</w:t>
      </w:r>
    </w:p>
    <w:p>
      <w:pPr>
        <w:widowControl w:val="0"/>
        <w:numPr>
          <w:ilvl w:val="0"/>
          <w:numId w:val="6"/>
        </w:numPr>
        <w:tabs>
          <w:tab w:val="left" w:pos="1440"/>
        </w:tabs>
        <w:spacing w:before="53" w:after="240" w:line="240" w:lineRule="auto"/>
        <w:ind w:left="144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This task can download multiple episodes of a single series. For example, if you have set a series to start downloading from ep. 9 in the next check but the latest episode of the series released was ep. 13, then horrible downloader will download all episodes from 9 - 13 and set ep. 14 to be downloaded in the next check.</w:t>
      </w:r>
    </w:p>
    <w:p>
      <w:pPr>
        <w:widowControl w:val="0"/>
        <w:numPr>
          <w:ilvl w:val="0"/>
          <w:numId w:val="6"/>
        </w:numPr>
        <w:tabs>
          <w:tab w:val="left" w:pos="720"/>
        </w:tabs>
        <w:spacing w:before="53" w:after="0" w:line="240" w:lineRule="auto"/>
        <w:ind w:left="72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Batch download of episodes of an anime</w:t>
      </w:r>
    </w:p>
    <w:p>
      <w:pPr>
        <w:widowControl w:val="0"/>
        <w:numPr>
          <w:ilvl w:val="0"/>
          <w:numId w:val="6"/>
        </w:numPr>
        <w:tabs>
          <w:tab w:val="left" w:pos="1440"/>
        </w:tabs>
        <w:spacing w:before="0" w:after="240" w:line="240" w:lineRule="auto"/>
        <w:ind w:left="144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Type </w:t>
      </w:r>
      <w:r>
        <w:rPr>
          <w:rFonts w:ascii="Consolas" w:hAnsi="Consolas" w:eastAsia="Consolas" w:cs="Consolas"/>
          <w:b/>
          <w:color w:val="24292E"/>
          <w:spacing w:val="0"/>
          <w:position w:val="0"/>
          <w:sz w:val="20"/>
          <w:shd w:val="clear" w:fill="FFFFFF"/>
        </w:rPr>
        <w:t>2</w:t>
      </w:r>
      <w:r>
        <w:rPr>
          <w:rFonts w:ascii="Segoe UI" w:hAnsi="Segoe UI" w:eastAsia="Segoe UI" w:cs="Segoe UI"/>
          <w:color w:val="24292E"/>
          <w:spacing w:val="0"/>
          <w:position w:val="0"/>
          <w:sz w:val="24"/>
          <w:shd w:val="clear" w:fill="FFFFFF"/>
        </w:rPr>
        <w:t> to start this task. This will allow you to download all episodes in a range - or all episodes released - of an anime on horriblesubs.info</w:t>
      </w:r>
    </w:p>
    <w:p>
      <w:pPr>
        <w:widowControl w:val="0"/>
        <w:numPr>
          <w:ilvl w:val="0"/>
          <w:numId w:val="6"/>
        </w:numPr>
        <w:tabs>
          <w:tab w:val="left" w:pos="720"/>
        </w:tabs>
        <w:spacing w:before="53" w:after="0" w:line="240" w:lineRule="auto"/>
        <w:ind w:left="720" w:right="0" w:hanging="360"/>
        <w:jc w:val="left"/>
        <w:rPr>
          <w:rFonts w:ascii="Calibri" w:hAnsi="Calibri" w:eastAsia="Calibri" w:cs="Calibri"/>
          <w:color w:val="auto"/>
          <w:spacing w:val="0"/>
          <w:position w:val="0"/>
          <w:sz w:val="24"/>
          <w:shd w:val="clear" w:fill="auto"/>
        </w:rPr>
      </w:pPr>
      <w:r>
        <w:rPr>
          <w:rFonts w:ascii="Segoe UI" w:hAnsi="Segoe UI" w:eastAsia="Segoe UI" w:cs="Segoe UI"/>
          <w:color w:val="24292E"/>
          <w:spacing w:val="0"/>
          <w:position w:val="0"/>
          <w:sz w:val="24"/>
          <w:shd w:val="clear" w:fill="FFFFFF"/>
        </w:rPr>
        <w:t>Update currently watching list</w:t>
      </w:r>
    </w:p>
    <w:p>
      <w:pPr>
        <w:widowControl w:val="0"/>
        <w:numPr>
          <w:ilvl w:val="0"/>
          <w:numId w:val="6"/>
        </w:numPr>
        <w:tabs>
          <w:tab w:val="left" w:pos="1440"/>
        </w:tabs>
        <w:spacing w:before="0" w:after="240" w:line="240" w:lineRule="auto"/>
        <w:ind w:left="1440" w:right="0" w:hanging="360"/>
        <w:jc w:val="left"/>
        <w:rPr>
          <w:rFonts w:ascii="Segoe UI" w:hAnsi="Segoe UI" w:eastAsia="Segoe UI" w:cs="Segoe UI"/>
          <w:b/>
          <w:color w:val="24292E"/>
          <w:spacing w:val="0"/>
          <w:position w:val="0"/>
          <w:sz w:val="31"/>
          <w:shd w:val="clear" w:fill="auto"/>
        </w:rPr>
      </w:pPr>
      <w:r>
        <w:rPr>
          <w:rFonts w:ascii="Segoe UI" w:hAnsi="Segoe UI" w:eastAsia="Segoe UI" w:cs="Segoe UI"/>
          <w:color w:val="24292E"/>
          <w:spacing w:val="0"/>
          <w:position w:val="0"/>
          <w:sz w:val="24"/>
          <w:shd w:val="clear" w:fill="FFFFFF"/>
        </w:rPr>
        <w:t>Type </w:t>
      </w:r>
      <w:r>
        <w:rPr>
          <w:rFonts w:ascii="Consolas" w:hAnsi="Consolas" w:eastAsia="Consolas" w:cs="Consolas"/>
          <w:b/>
          <w:color w:val="24292E"/>
          <w:spacing w:val="0"/>
          <w:position w:val="0"/>
          <w:sz w:val="20"/>
          <w:shd w:val="clear" w:fill="FFFFFF"/>
        </w:rPr>
        <w:t>3</w:t>
      </w:r>
      <w:r>
        <w:rPr>
          <w:rFonts w:ascii="Segoe UI" w:hAnsi="Segoe UI" w:eastAsia="Segoe UI" w:cs="Segoe UI"/>
          <w:color w:val="24292E"/>
          <w:spacing w:val="0"/>
          <w:position w:val="0"/>
          <w:sz w:val="24"/>
          <w:shd w:val="clear" w:fill="FFFFFF"/>
        </w:rPr>
        <w:t> to start this task. This brings up the menu from the end of the end of the installation process. It allows you to add anime to your list, remove anime from your list, change the episode from which downloads will start next time of an anime already in your list or clear your currently watching.</w:t>
      </w:r>
    </w:p>
    <w:p>
      <w:pPr>
        <w:widowControl w:val="0"/>
        <w:tabs>
          <w:tab w:val="left" w:pos="1440"/>
        </w:tabs>
        <w:spacing w:before="0" w:after="240" w:line="240" w:lineRule="auto"/>
        <w:ind w:left="1080" w:right="0" w:firstLine="0"/>
        <w:jc w:val="left"/>
        <w:rPr>
          <w:rFonts w:ascii="Segoe UI" w:hAnsi="Segoe UI" w:eastAsia="Segoe UI" w:cs="Segoe UI"/>
          <w:b/>
          <w:color w:val="24292E"/>
          <w:spacing w:val="0"/>
          <w:position w:val="0"/>
          <w:sz w:val="31"/>
          <w:shd w:val="clear" w:fill="auto"/>
        </w:rPr>
      </w:pPr>
    </w:p>
    <w:p>
      <w:pPr>
        <w:widowControl w:val="0"/>
        <w:spacing w:before="0" w:after="240" w:line="240" w:lineRule="auto"/>
        <w:ind w:left="0" w:right="0" w:firstLine="0"/>
        <w:jc w:val="left"/>
        <w:rPr>
          <w:rFonts w:ascii="Segoe UI" w:hAnsi="Segoe UI" w:eastAsia="Segoe UI" w:cs="Segoe UI"/>
          <w:b/>
          <w:color w:val="24292E"/>
          <w:spacing w:val="0"/>
          <w:position w:val="0"/>
          <w:sz w:val="31"/>
          <w:shd w:val="clear" w:fill="auto"/>
        </w:rPr>
      </w:pPr>
      <w:r>
        <w:rPr>
          <w:rFonts w:ascii="Segoe UI" w:hAnsi="Segoe UI" w:eastAsia="Segoe UI" w:cs="Segoe UI"/>
          <w:b/>
          <w:color w:val="24292E"/>
          <w:spacing w:val="0"/>
          <w:position w:val="0"/>
          <w:sz w:val="31"/>
          <w:shd w:val="clear" w:fill="FFFFFF"/>
        </w:rPr>
        <w:t>Scheduled Checks</w:t>
      </w:r>
    </w:p>
    <w:p>
      <w:pPr>
        <w:widowControl w:val="0"/>
        <w:spacing w:before="0" w:after="240" w:line="240" w:lineRule="auto"/>
        <w:ind w:left="0" w:right="0" w:firstLine="420"/>
        <w:jc w:val="left"/>
        <w:rPr>
          <w:rFonts w:ascii="Segoe UI" w:hAnsi="Segoe UI" w:eastAsia="Segoe UI" w:cs="Segoe UI"/>
          <w:color w:val="24292E"/>
          <w:spacing w:val="0"/>
          <w:position w:val="0"/>
          <w:sz w:val="24"/>
          <w:shd w:val="clear" w:fill="FFFFFF"/>
        </w:rPr>
      </w:pPr>
      <w:r>
        <w:rPr>
          <w:rFonts w:ascii="Segoe UI" w:hAnsi="Segoe UI" w:eastAsia="Segoe UI" w:cs="Segoe UI"/>
          <w:color w:val="24292E"/>
          <w:spacing w:val="0"/>
          <w:position w:val="0"/>
          <w:sz w:val="24"/>
          <w:shd w:val="clear" w:fill="FFFFFF"/>
        </w:rPr>
        <w:t>Every 15 minutes, horrible downloader checks to see if any new episodes of the anime in your currently watching list have been released. If they have, a popup appears which asks if you want to start the downloads. The checks occur in the background and won't disturb your day-to-day usage of your pc. This way you will be able to download new episodes as soon as you can!</w:t>
      </w:r>
    </w:p>
    <w:p>
      <w:pPr>
        <w:widowControl w:val="0"/>
        <w:spacing w:before="0" w:after="240" w:line="240" w:lineRule="auto"/>
        <w:ind w:left="0" w:right="0" w:firstLine="420"/>
        <w:jc w:val="left"/>
        <w:rPr>
          <w:rFonts w:ascii="Segoe UI" w:hAnsi="Segoe UI" w:eastAsia="Segoe UI" w:cs="Segoe UI"/>
          <w:color w:val="24292E"/>
          <w:spacing w:val="0"/>
          <w:position w:val="0"/>
          <w:sz w:val="24"/>
          <w:shd w:val="clear" w:fill="FFFFFF"/>
        </w:rPr>
      </w:pPr>
      <w:bookmarkStart w:id="0" w:name="_GoBack"/>
      <w:bookmarkEnd w:id="0"/>
      <w:r>
        <w:rPr>
          <w:rFonts w:ascii="Segoe UI" w:hAnsi="Segoe UI" w:eastAsia="Segoe UI" w:cs="Segoe UI"/>
          <w:color w:val="24292E"/>
          <w:spacing w:val="0"/>
          <w:position w:val="0"/>
          <w:sz w:val="24"/>
          <w:shd w:val="clear" w:fill="FFFFFF"/>
        </w:rPr>
        <w:t xml:space="preserve"> If the check does find new episodes to download, then it will create a popup that asks if you want to start downloads now and then wait for 1 minute. If you do not press okay in 1 minute then it will cancel the download.</w:t>
      </w:r>
    </w:p>
    <w:p>
      <w:pPr>
        <w:spacing w:before="0" w:after="0" w:line="240" w:lineRule="auto"/>
        <w:ind w:left="0" w:right="0" w:firstLine="0"/>
        <w:jc w:val="left"/>
        <w:rPr>
          <w:rFonts w:ascii="Calibri" w:hAnsi="Calibri" w:eastAsia="Calibri" w:cs="Calibri"/>
          <w:color w:val="auto"/>
          <w:spacing w:val="0"/>
          <w:position w:val="0"/>
          <w:sz w:val="22"/>
          <w:shd w:val="clear" w:fill="auto"/>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singleLevel"/>
    <w:tmpl w:val="B5E306ED"/>
    <w:lvl w:ilvl="0" w:tentative="0">
      <w:start w:val="1"/>
      <w:numFmt w:val="bullet"/>
      <w:lvlText w:val="•"/>
      <w:lvlJc w:val="left"/>
    </w:lvl>
  </w:abstractNum>
  <w:abstractNum w:abstractNumId="1">
    <w:nsid w:val="BF205925"/>
    <w:multiLevelType w:val="singleLevel"/>
    <w:tmpl w:val="BF205925"/>
    <w:lvl w:ilvl="0" w:tentative="0">
      <w:start w:val="1"/>
      <w:numFmt w:val="bullet"/>
      <w:lvlText w:val="•"/>
      <w:lvlJc w:val="left"/>
    </w:lvl>
  </w:abstractNum>
  <w:abstractNum w:abstractNumId="2">
    <w:nsid w:val="CF092B84"/>
    <w:multiLevelType w:val="singleLevel"/>
    <w:tmpl w:val="CF092B84"/>
    <w:lvl w:ilvl="0" w:tentative="0">
      <w:start w:val="1"/>
      <w:numFmt w:val="bullet"/>
      <w:lvlText w:val="•"/>
      <w:lvlJc w:val="left"/>
    </w:lvl>
  </w:abstractNum>
  <w:abstractNum w:abstractNumId="3">
    <w:nsid w:val="0053208E"/>
    <w:multiLevelType w:val="singleLevel"/>
    <w:tmpl w:val="0053208E"/>
    <w:lvl w:ilvl="0" w:tentative="0">
      <w:start w:val="1"/>
      <w:numFmt w:val="bullet"/>
      <w:lvlText w:val="•"/>
      <w:lvlJc w:val="left"/>
    </w:lvl>
  </w:abstractNum>
  <w:abstractNum w:abstractNumId="4">
    <w:nsid w:val="03D62ECE"/>
    <w:multiLevelType w:val="singleLevel"/>
    <w:tmpl w:val="03D62ECE"/>
    <w:lvl w:ilvl="0" w:tentative="0">
      <w:start w:val="1"/>
      <w:numFmt w:val="bullet"/>
      <w:lvlText w:val="•"/>
      <w:lvlJc w:val="left"/>
    </w:lvl>
  </w:abstractNum>
  <w:abstractNum w:abstractNumId="5">
    <w:nsid w:val="59ADCABA"/>
    <w:multiLevelType w:val="singleLevel"/>
    <w:tmpl w:val="59ADCABA"/>
    <w:lvl w:ilvl="0" w:tentative="0">
      <w:start w:val="1"/>
      <w:numFmt w:val="bullet"/>
      <w:lvlText w:val="•"/>
      <w:lvlJc w:val="left"/>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7E394C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Office_11.2.0.8668_F1E327BC-269C-435d-A152-05C5408002CA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2019-07-10T15:55:38Z</dcterms:created>
  <dc:creator>admin</dc:creator>
  <cp:lastModifiedBy>aditya.desai0199</cp:lastModifiedBy>
  <dcterms:modified xsi:type="dcterms:W3CDTF">2019-07-10T16:02:12Z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